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A599" w14:textId="14766A83" w:rsidR="00E96821" w:rsidRDefault="00E96821" w:rsidP="00F42026">
      <w:pPr>
        <w:pStyle w:val="Titel2"/>
      </w:pPr>
      <w:r>
        <w:t xml:space="preserve">Prozessdokumentation für das Robot </w:t>
      </w:r>
      <w:proofErr w:type="spellStart"/>
      <w:r>
        <w:t>Educator</w:t>
      </w:r>
      <w:proofErr w:type="spellEnd"/>
      <w:r>
        <w:t xml:space="preserve"> Modell -Projekt</w:t>
      </w:r>
    </w:p>
    <w:p w14:paraId="26D19EF3" w14:textId="77777777" w:rsidR="00E96821" w:rsidRDefault="00E96821" w:rsidP="00E96821"/>
    <w:p w14:paraId="52CB84E0" w14:textId="77777777" w:rsidR="00E96821" w:rsidRDefault="00E96821" w:rsidP="00E96821"/>
    <w:tbl>
      <w:tblPr>
        <w:tblStyle w:val="EinfacheTabelle1"/>
        <w:tblW w:w="13993" w:type="dxa"/>
        <w:tblLook w:val="0420" w:firstRow="1" w:lastRow="0" w:firstColumn="0" w:lastColumn="0" w:noHBand="0" w:noVBand="1"/>
      </w:tblPr>
      <w:tblGrid>
        <w:gridCol w:w="4681"/>
        <w:gridCol w:w="4636"/>
        <w:gridCol w:w="4676"/>
      </w:tblGrid>
      <w:tr w:rsidR="001A6A64" w:rsidRPr="00CB3C61" w14:paraId="6E8A24CC" w14:textId="77777777" w:rsidTr="00EA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4681" w:type="dxa"/>
            <w:hideMark/>
          </w:tcPr>
          <w:p w14:paraId="64B572D8" w14:textId="77777777" w:rsidR="00E96821" w:rsidRPr="00CB3C61" w:rsidRDefault="00E96821" w:rsidP="00AD7D78">
            <w:pPr>
              <w:pStyle w:val="Titel2"/>
              <w:rPr>
                <w:b/>
                <w:bCs/>
                <w:color w:val="auto"/>
                <w:sz w:val="24"/>
                <w:szCs w:val="24"/>
              </w:rPr>
            </w:pPr>
            <w:r w:rsidRPr="00CB3C61">
              <w:rPr>
                <w:b/>
                <w:bCs/>
                <w:color w:val="auto"/>
                <w:sz w:val="24"/>
                <w:szCs w:val="24"/>
              </w:rPr>
              <w:t>… was ich getan habe …</w:t>
            </w:r>
          </w:p>
        </w:tc>
        <w:tc>
          <w:tcPr>
            <w:tcW w:w="4636" w:type="dxa"/>
            <w:hideMark/>
          </w:tcPr>
          <w:p w14:paraId="2003B0C5" w14:textId="77777777" w:rsidR="00E96821" w:rsidRPr="00CB3C61" w:rsidRDefault="00E96821" w:rsidP="00AD7D78">
            <w:pPr>
              <w:pStyle w:val="Titel2"/>
              <w:rPr>
                <w:b/>
                <w:bCs/>
                <w:color w:val="auto"/>
                <w:sz w:val="24"/>
                <w:szCs w:val="24"/>
              </w:rPr>
            </w:pPr>
            <w:r w:rsidRPr="00CB3C61">
              <w:rPr>
                <w:b/>
                <w:bCs/>
                <w:color w:val="auto"/>
                <w:sz w:val="24"/>
                <w:szCs w:val="24"/>
              </w:rPr>
              <w:t>… warum ich es getan habe …</w:t>
            </w:r>
          </w:p>
        </w:tc>
        <w:tc>
          <w:tcPr>
            <w:tcW w:w="4676" w:type="dxa"/>
            <w:hideMark/>
          </w:tcPr>
          <w:p w14:paraId="48A14969" w14:textId="77777777" w:rsidR="00E96821" w:rsidRPr="00CB3C61" w:rsidRDefault="00E96821" w:rsidP="00AD7D78">
            <w:pPr>
              <w:pStyle w:val="Titel2"/>
              <w:rPr>
                <w:b/>
                <w:bCs/>
                <w:color w:val="auto"/>
                <w:sz w:val="24"/>
                <w:szCs w:val="24"/>
              </w:rPr>
            </w:pPr>
            <w:r w:rsidRPr="00CB3C61">
              <w:rPr>
                <w:b/>
                <w:bCs/>
                <w:color w:val="auto"/>
                <w:sz w:val="24"/>
                <w:szCs w:val="24"/>
              </w:rPr>
              <w:t>… zu welchem Ergebnis es geführt hat.</w:t>
            </w:r>
          </w:p>
        </w:tc>
      </w:tr>
      <w:tr w:rsidR="00EA3401" w:rsidRPr="00CB3C61" w14:paraId="1E90EA9F" w14:textId="77777777" w:rsidTr="00EA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681" w:type="dxa"/>
          </w:tcPr>
          <w:p w14:paraId="448429A4" w14:textId="4F32DFA0" w:rsidR="001A6A64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Ideen gesammelt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ab/>
            </w:r>
          </w:p>
        </w:tc>
        <w:tc>
          <w:tcPr>
            <w:tcW w:w="4636" w:type="dxa"/>
          </w:tcPr>
          <w:p w14:paraId="1D3E508C" w14:textId="1EF10D47" w:rsidR="001A6A64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Um erste Überlegungen zu Funktionen und Abläufen des Programms zu machen.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4676" w:type="dxa"/>
          </w:tcPr>
          <w:p w14:paraId="7AA4C7C6" w14:textId="5A9EA73E" w:rsidR="001A6A64" w:rsidRPr="00CB3C6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Es entstand ein grober Plan, welche Aufgaben das Programm erfüllen soll.</w:t>
            </w:r>
          </w:p>
        </w:tc>
      </w:tr>
      <w:tr w:rsidR="00EA3401" w:rsidRPr="00CB3C61" w14:paraId="74AF1C1A" w14:textId="77777777" w:rsidTr="00EA3401">
        <w:trPr>
          <w:trHeight w:val="584"/>
        </w:trPr>
        <w:tc>
          <w:tcPr>
            <w:tcW w:w="4681" w:type="dxa"/>
          </w:tcPr>
          <w:p w14:paraId="19869974" w14:textId="7A30DEF0" w:rsidR="00EA340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Eigenen Code entworfen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ab/>
            </w:r>
          </w:p>
        </w:tc>
        <w:tc>
          <w:tcPr>
            <w:tcW w:w="4636" w:type="dxa"/>
          </w:tcPr>
          <w:p w14:paraId="5BB9B208" w14:textId="2F15EFC4" w:rsidR="00EA340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Um die Steuerung von Sensoren und Aktoren individuell anpassen zu können.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4676" w:type="dxa"/>
          </w:tcPr>
          <w:p w14:paraId="7DEFD443" w14:textId="5CD60C6B" w:rsidR="00EA3401" w:rsidRPr="00CB3C6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Die erste Programmstruktur war erstellt.</w:t>
            </w:r>
          </w:p>
        </w:tc>
      </w:tr>
      <w:tr w:rsidR="00EA3401" w:rsidRPr="00CB3C61" w14:paraId="5B65A12A" w14:textId="77777777" w:rsidTr="00EA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681" w:type="dxa"/>
          </w:tcPr>
          <w:p w14:paraId="0EFAAABB" w14:textId="4AEE1DEA" w:rsidR="00EA340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Code geschrieben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ab/>
            </w:r>
          </w:p>
        </w:tc>
        <w:tc>
          <w:tcPr>
            <w:tcW w:w="4636" w:type="dxa"/>
          </w:tcPr>
          <w:p w14:paraId="417487D9" w14:textId="17756E7A" w:rsidR="00EA340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Um die geplanten Funktionen in einer Programmiersprache umzusetzen.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4676" w:type="dxa"/>
          </w:tcPr>
          <w:p w14:paraId="2E8C675A" w14:textId="0551D55A" w:rsidR="00EA3401" w:rsidRPr="00CB3C6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Das Programm konnte grundlegende Abläufe ausführen.</w:t>
            </w:r>
          </w:p>
        </w:tc>
      </w:tr>
      <w:tr w:rsidR="00EA3401" w:rsidRPr="00CB3C61" w14:paraId="3954EFC1" w14:textId="77777777" w:rsidTr="00EA3401">
        <w:trPr>
          <w:trHeight w:val="584"/>
        </w:trPr>
        <w:tc>
          <w:tcPr>
            <w:tcW w:w="4681" w:type="dxa"/>
          </w:tcPr>
          <w:p w14:paraId="4D79FF24" w14:textId="560EA17A" w:rsidR="00EA3401" w:rsidRDefault="00EA3401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Code getestet und verbessert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ab/>
            </w:r>
          </w:p>
        </w:tc>
        <w:tc>
          <w:tcPr>
            <w:tcW w:w="4636" w:type="dxa"/>
          </w:tcPr>
          <w:p w14:paraId="5C3DD554" w14:textId="493B0913" w:rsidR="00EA3401" w:rsidRDefault="00F42026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F42026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Um Fehler zu finden, Funktionen zu optimieren und die Zuverlässigkeit zu erhöhen.</w:t>
            </w:r>
          </w:p>
        </w:tc>
        <w:tc>
          <w:tcPr>
            <w:tcW w:w="4676" w:type="dxa"/>
          </w:tcPr>
          <w:p w14:paraId="4B2DDBC5" w14:textId="660B51C9" w:rsidR="00EA3401" w:rsidRPr="00CB3C61" w:rsidRDefault="00F42026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Wir haben ein vollumfänglich funktionierendes Python Programm.</w:t>
            </w:r>
          </w:p>
        </w:tc>
      </w:tr>
      <w:tr w:rsidR="00F42026" w:rsidRPr="00CB3C61" w14:paraId="6F3FED18" w14:textId="77777777" w:rsidTr="00EA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681" w:type="dxa"/>
          </w:tcPr>
          <w:p w14:paraId="031F2839" w14:textId="60AE2747" w:rsidR="00F42026" w:rsidRPr="00EA3401" w:rsidRDefault="00F42026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Code ergänzt und verfeinert</w:t>
            </w:r>
          </w:p>
        </w:tc>
        <w:tc>
          <w:tcPr>
            <w:tcW w:w="4636" w:type="dxa"/>
          </w:tcPr>
          <w:p w14:paraId="5D56CEDF" w14:textId="0C9F4902" w:rsidR="00F42026" w:rsidRPr="00F42026" w:rsidRDefault="00F42026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F42026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Zusätzliche Funktionen wurden durch Abgleich mit den Lernzielen ergänzt.</w:t>
            </w:r>
          </w:p>
        </w:tc>
        <w:tc>
          <w:tcPr>
            <w:tcW w:w="4676" w:type="dxa"/>
          </w:tcPr>
          <w:p w14:paraId="664B3BBF" w14:textId="3813998E" w:rsidR="00F42026" w:rsidRPr="00F42026" w:rsidRDefault="00F42026" w:rsidP="00AD7D78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F42026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Das Programm wurde umfangreicher und vielseitiger.</w:t>
            </w:r>
          </w:p>
        </w:tc>
      </w:tr>
    </w:tbl>
    <w:p w14:paraId="6526A72C" w14:textId="77777777" w:rsidR="00E96821" w:rsidRDefault="00E96821" w:rsidP="00E96821">
      <w:r>
        <w:t>(4 Schritte müssen mindestens dokumentiert werden!)</w:t>
      </w:r>
    </w:p>
    <w:p w14:paraId="2B1FDDAA" w14:textId="49A9675C" w:rsidR="00FD4AE8" w:rsidRPr="00687556" w:rsidRDefault="00FD4AE8" w:rsidP="00FD4AE8">
      <w:pPr>
        <w:rPr>
          <w:sz w:val="20"/>
          <w:szCs w:val="20"/>
        </w:rPr>
      </w:pPr>
    </w:p>
    <w:sectPr w:rsidR="00FD4AE8" w:rsidRPr="00687556" w:rsidSect="00E9682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6838" w:h="11906" w:orient="landscape" w:code="9"/>
      <w:pgMar w:top="1701" w:right="170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E2C3A" w14:textId="77777777" w:rsidR="00CA6CC0" w:rsidRPr="008F001D" w:rsidRDefault="00CA6CC0">
      <w:r w:rsidRPr="008F001D">
        <w:separator/>
      </w:r>
    </w:p>
  </w:endnote>
  <w:endnote w:type="continuationSeparator" w:id="0">
    <w:p w14:paraId="59F9490A" w14:textId="77777777" w:rsidR="00CA6CC0" w:rsidRPr="008F001D" w:rsidRDefault="00CA6CC0">
      <w:r w:rsidRPr="008F001D">
        <w:continuationSeparator/>
      </w:r>
    </w:p>
  </w:endnote>
  <w:endnote w:type="continuationNotice" w:id="1">
    <w:p w14:paraId="37ABF3CF" w14:textId="77777777" w:rsidR="00CA6CC0" w:rsidRDefault="00CA6C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F511" w14:textId="77777777" w:rsidR="00F8434E" w:rsidRDefault="00F843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EE0AE" w14:textId="77777777" w:rsidR="00126F05" w:rsidRPr="0009798F" w:rsidRDefault="00126F05" w:rsidP="00126F05">
    <w:pPr>
      <w:pStyle w:val="Fuzeile"/>
      <w:rPr>
        <w:rFonts w:cs="Segoe UI"/>
        <w:sz w:val="16"/>
        <w:szCs w:val="16"/>
      </w:rPr>
    </w:pPr>
    <w:r w:rsidRPr="0009798F">
      <w:rPr>
        <w:rFonts w:cs="Segoe UI"/>
        <w:sz w:val="16"/>
        <w:szCs w:val="16"/>
      </w:rPr>
      <w:t>BBZW-</w:t>
    </w:r>
    <w:r w:rsidR="00F8434E">
      <w:rPr>
        <w:rFonts w:cs="Segoe UI"/>
        <w:sz w:val="16"/>
        <w:szCs w:val="16"/>
      </w:rPr>
      <w:t>S</w:t>
    </w:r>
    <w:r>
      <w:rPr>
        <w:rFonts w:cs="Segoe UI"/>
        <w:sz w:val="16"/>
        <w:szCs w:val="16"/>
      </w:rPr>
      <w:t>…</w:t>
    </w:r>
    <w:r w:rsidRPr="0009798F">
      <w:rPr>
        <w:rFonts w:cs="Segoe UI"/>
        <w:sz w:val="16"/>
        <w:szCs w:val="16"/>
      </w:rPr>
      <w:t xml:space="preserve"> | </w:t>
    </w:r>
    <w:r>
      <w:rPr>
        <w:rFonts w:cs="Segoe UI"/>
        <w:sz w:val="16"/>
        <w:szCs w:val="16"/>
      </w:rPr>
      <w:t>Semesterplanung</w:t>
    </w:r>
    <w:r w:rsidRPr="0009798F">
      <w:rPr>
        <w:rFonts w:cs="Segoe UI"/>
        <w:sz w:val="16"/>
        <w:szCs w:val="16"/>
      </w:rPr>
      <w:t xml:space="preserve"> Fach </w:t>
    </w:r>
    <w:r>
      <w:rPr>
        <w:rFonts w:cs="Segoe UI"/>
        <w:sz w:val="16"/>
        <w:szCs w:val="16"/>
      </w:rPr>
      <w:t>…</w:t>
    </w:r>
    <w:r w:rsidRPr="0009798F">
      <w:rPr>
        <w:rFonts w:cs="Segoe UI"/>
        <w:sz w:val="16"/>
        <w:szCs w:val="16"/>
      </w:rPr>
      <w:t xml:space="preserve"> | Seite </w:t>
    </w:r>
    <w:r w:rsidRPr="0009798F">
      <w:rPr>
        <w:rFonts w:cs="Segoe UI"/>
        <w:sz w:val="16"/>
        <w:szCs w:val="16"/>
      </w:rPr>
      <w:fldChar w:fldCharType="begin"/>
    </w:r>
    <w:r w:rsidRPr="0009798F">
      <w:rPr>
        <w:rFonts w:cs="Segoe UI"/>
        <w:sz w:val="16"/>
        <w:szCs w:val="16"/>
      </w:rPr>
      <w:instrText xml:space="preserve"> PAGE </w:instrText>
    </w:r>
    <w:r w:rsidRPr="0009798F">
      <w:rPr>
        <w:rFonts w:cs="Segoe UI"/>
        <w:sz w:val="16"/>
        <w:szCs w:val="16"/>
      </w:rPr>
      <w:fldChar w:fldCharType="separate"/>
    </w:r>
    <w:r w:rsidR="00F8434E">
      <w:rPr>
        <w:rFonts w:cs="Segoe UI"/>
        <w:noProof/>
        <w:sz w:val="16"/>
        <w:szCs w:val="16"/>
      </w:rPr>
      <w:t>2</w:t>
    </w:r>
    <w:r w:rsidRPr="0009798F">
      <w:rPr>
        <w:rFonts w:cs="Segoe UI"/>
        <w:sz w:val="16"/>
        <w:szCs w:val="16"/>
      </w:rPr>
      <w:fldChar w:fldCharType="end"/>
    </w:r>
    <w:r w:rsidRPr="0009798F">
      <w:rPr>
        <w:rFonts w:cs="Segoe UI"/>
        <w:sz w:val="16"/>
        <w:szCs w:val="16"/>
      </w:rPr>
      <w:t xml:space="preserve"> (von </w:t>
    </w:r>
    <w:r w:rsidRPr="0009798F">
      <w:rPr>
        <w:rFonts w:cs="Segoe UI"/>
        <w:sz w:val="16"/>
        <w:szCs w:val="16"/>
      </w:rPr>
      <w:fldChar w:fldCharType="begin"/>
    </w:r>
    <w:r w:rsidRPr="0009798F">
      <w:rPr>
        <w:rFonts w:cs="Segoe UI"/>
        <w:sz w:val="16"/>
        <w:szCs w:val="16"/>
      </w:rPr>
      <w:instrText xml:space="preserve"> NUMPAGES </w:instrText>
    </w:r>
    <w:r w:rsidRPr="0009798F">
      <w:rPr>
        <w:rFonts w:cs="Segoe UI"/>
        <w:sz w:val="16"/>
        <w:szCs w:val="16"/>
      </w:rPr>
      <w:fldChar w:fldCharType="separate"/>
    </w:r>
    <w:r w:rsidR="00F8434E">
      <w:rPr>
        <w:rFonts w:cs="Segoe UI"/>
        <w:noProof/>
        <w:sz w:val="16"/>
        <w:szCs w:val="16"/>
      </w:rPr>
      <w:t>2</w:t>
    </w:r>
    <w:r w:rsidRPr="0009798F">
      <w:rPr>
        <w:rFonts w:cs="Segoe UI"/>
        <w:sz w:val="16"/>
        <w:szCs w:val="16"/>
      </w:rPr>
      <w:fldChar w:fldCharType="end"/>
    </w:r>
    <w:r w:rsidRPr="0009798F">
      <w:rPr>
        <w:rFonts w:cs="Segoe UI"/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97D3" w14:textId="77777777" w:rsidR="00434EA2" w:rsidRPr="0025548A" w:rsidRDefault="00434EA2" w:rsidP="00434EA2">
    <w:pPr>
      <w:pStyle w:val="KeinLeerraum"/>
      <w:tabs>
        <w:tab w:val="left" w:pos="2515"/>
      </w:tabs>
      <w:ind w:left="-1134"/>
      <w:rPr>
        <w:rFonts w:ascii="Segoe UI" w:hAnsi="Segoe UI" w:cs="Segoe UI"/>
        <w:sz w:val="16"/>
        <w:szCs w:val="16"/>
      </w:rPr>
    </w:pPr>
    <w:r w:rsidRPr="0025548A">
      <w:rPr>
        <w:rFonts w:ascii="Segoe UI" w:hAnsi="Segoe UI" w:cs="Segoe UI"/>
        <w:noProof/>
        <w:sz w:val="16"/>
        <w:szCs w:val="16"/>
        <w:lang w:eastAsia="de-CH"/>
      </w:rPr>
      <w:drawing>
        <wp:inline distT="0" distB="0" distL="0" distR="0" wp14:anchorId="36570074" wp14:editId="42B940ED">
          <wp:extent cx="670561" cy="670561"/>
          <wp:effectExtent l="0" t="0" r="0" b="0"/>
          <wp:docPr id="176959881" name="Grafik 17695988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959881" name="Grafik 3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1" cy="670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198FB" w14:textId="77777777" w:rsidR="00CA6CC0" w:rsidRPr="008F001D" w:rsidRDefault="00CA6CC0">
      <w:r w:rsidRPr="008F001D">
        <w:separator/>
      </w:r>
    </w:p>
  </w:footnote>
  <w:footnote w:type="continuationSeparator" w:id="0">
    <w:p w14:paraId="714E3B54" w14:textId="77777777" w:rsidR="00CA6CC0" w:rsidRPr="008F001D" w:rsidRDefault="00CA6CC0">
      <w:r w:rsidRPr="008F001D">
        <w:continuationSeparator/>
      </w:r>
    </w:p>
  </w:footnote>
  <w:footnote w:type="continuationNotice" w:id="1">
    <w:p w14:paraId="7D42EF1F" w14:textId="77777777" w:rsidR="00CA6CC0" w:rsidRDefault="00CA6C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FBA2C" w14:textId="77777777" w:rsidR="00F8434E" w:rsidRDefault="00F843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C7802" w14:textId="77777777" w:rsidR="00F8434E" w:rsidRDefault="00F843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8453" w14:textId="77777777" w:rsidR="00F600D6" w:rsidRPr="00F600D6" w:rsidRDefault="00F600D6" w:rsidP="004C428C">
    <w:pPr>
      <w:spacing w:before="1000" w:after="800"/>
      <w:rPr>
        <w:b/>
        <w:bCs/>
        <w:sz w:val="16"/>
        <w:szCs w:val="16"/>
      </w:rPr>
    </w:pPr>
    <w:r w:rsidRPr="00F600D6">
      <w:rPr>
        <w:b/>
        <w:bCs/>
        <w:noProof/>
        <w:sz w:val="16"/>
        <w:szCs w:val="16"/>
      </w:rPr>
      <w:drawing>
        <wp:anchor distT="0" distB="0" distL="114300" distR="114300" simplePos="0" relativeHeight="251661312" behindDoc="1" locked="1" layoutInCell="1" allowOverlap="1" wp14:anchorId="372E3006" wp14:editId="01F5309F">
          <wp:simplePos x="0" y="0"/>
          <wp:positionH relativeFrom="page">
            <wp:posOffset>-3810</wp:posOffset>
          </wp:positionH>
          <wp:positionV relativeFrom="page">
            <wp:posOffset>0</wp:posOffset>
          </wp:positionV>
          <wp:extent cx="7579995" cy="1259840"/>
          <wp:effectExtent l="0" t="0" r="0" b="0"/>
          <wp:wrapNone/>
          <wp:docPr id="17294624" name="Grafik 17294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99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00D6">
      <w:rPr>
        <w:b/>
        <w:bCs/>
        <w:sz w:val="16"/>
        <w:szCs w:val="16"/>
      </w:rPr>
      <w:t>Berufsbildungszentrum Wirtschaft, Informatik und Technik</w:t>
    </w:r>
    <w:r w:rsidR="00FD4AE8">
      <w:rPr>
        <w:b/>
        <w:bCs/>
        <w:sz w:val="16"/>
        <w:szCs w:val="16"/>
      </w:rPr>
      <w:t xml:space="preserve"> – </w:t>
    </w:r>
    <w:r w:rsidR="00A0514E">
      <w:rPr>
        <w:b/>
        <w:bCs/>
        <w:sz w:val="16"/>
        <w:szCs w:val="16"/>
      </w:rPr>
      <w:t>Sursee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A285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DE3B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6EB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C207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A8F8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52D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E8B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50E4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BCB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E61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910CEE0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FC2CC504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CE88DC10" w:tentative="1">
      <w:start w:val="1"/>
      <w:numFmt w:val="lowerLetter"/>
      <w:lvlText w:val="%2."/>
      <w:lvlJc w:val="left"/>
      <w:pPr>
        <w:ind w:left="1440" w:hanging="360"/>
      </w:pPr>
    </w:lvl>
    <w:lvl w:ilvl="2" w:tplc="1138CE4C" w:tentative="1">
      <w:start w:val="1"/>
      <w:numFmt w:val="lowerRoman"/>
      <w:lvlText w:val="%3."/>
      <w:lvlJc w:val="right"/>
      <w:pPr>
        <w:ind w:left="2160" w:hanging="180"/>
      </w:pPr>
    </w:lvl>
    <w:lvl w:ilvl="3" w:tplc="D69A6FA2" w:tentative="1">
      <w:start w:val="1"/>
      <w:numFmt w:val="decimal"/>
      <w:lvlText w:val="%4."/>
      <w:lvlJc w:val="left"/>
      <w:pPr>
        <w:ind w:left="2880" w:hanging="360"/>
      </w:pPr>
    </w:lvl>
    <w:lvl w:ilvl="4" w:tplc="33A0FC30" w:tentative="1">
      <w:start w:val="1"/>
      <w:numFmt w:val="lowerLetter"/>
      <w:lvlText w:val="%5."/>
      <w:lvlJc w:val="left"/>
      <w:pPr>
        <w:ind w:left="3600" w:hanging="360"/>
      </w:pPr>
    </w:lvl>
    <w:lvl w:ilvl="5" w:tplc="7EA4C90E" w:tentative="1">
      <w:start w:val="1"/>
      <w:numFmt w:val="lowerRoman"/>
      <w:lvlText w:val="%6."/>
      <w:lvlJc w:val="right"/>
      <w:pPr>
        <w:ind w:left="4320" w:hanging="180"/>
      </w:pPr>
    </w:lvl>
    <w:lvl w:ilvl="6" w:tplc="D8943602" w:tentative="1">
      <w:start w:val="1"/>
      <w:numFmt w:val="decimal"/>
      <w:lvlText w:val="%7."/>
      <w:lvlJc w:val="left"/>
      <w:pPr>
        <w:ind w:left="5040" w:hanging="360"/>
      </w:pPr>
    </w:lvl>
    <w:lvl w:ilvl="7" w:tplc="59DCC01A" w:tentative="1">
      <w:start w:val="1"/>
      <w:numFmt w:val="lowerLetter"/>
      <w:lvlText w:val="%8."/>
      <w:lvlJc w:val="left"/>
      <w:pPr>
        <w:ind w:left="5760" w:hanging="360"/>
      </w:pPr>
    </w:lvl>
    <w:lvl w:ilvl="8" w:tplc="263293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6B3EAF44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CD6E6FB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51AA4134" w:tentative="1">
      <w:start w:val="1"/>
      <w:numFmt w:val="lowerLetter"/>
      <w:lvlText w:val="%2."/>
      <w:lvlJc w:val="left"/>
      <w:pPr>
        <w:ind w:left="1440" w:hanging="360"/>
      </w:pPr>
    </w:lvl>
    <w:lvl w:ilvl="2" w:tplc="BF826CD4" w:tentative="1">
      <w:start w:val="1"/>
      <w:numFmt w:val="lowerRoman"/>
      <w:lvlText w:val="%3."/>
      <w:lvlJc w:val="right"/>
      <w:pPr>
        <w:ind w:left="2160" w:hanging="180"/>
      </w:pPr>
    </w:lvl>
    <w:lvl w:ilvl="3" w:tplc="787A8516" w:tentative="1">
      <w:start w:val="1"/>
      <w:numFmt w:val="decimal"/>
      <w:lvlText w:val="%4."/>
      <w:lvlJc w:val="left"/>
      <w:pPr>
        <w:ind w:left="2880" w:hanging="360"/>
      </w:pPr>
    </w:lvl>
    <w:lvl w:ilvl="4" w:tplc="1BB6686A" w:tentative="1">
      <w:start w:val="1"/>
      <w:numFmt w:val="lowerLetter"/>
      <w:lvlText w:val="%5."/>
      <w:lvlJc w:val="left"/>
      <w:pPr>
        <w:ind w:left="3600" w:hanging="360"/>
      </w:pPr>
    </w:lvl>
    <w:lvl w:ilvl="5" w:tplc="336E6592" w:tentative="1">
      <w:start w:val="1"/>
      <w:numFmt w:val="lowerRoman"/>
      <w:lvlText w:val="%6."/>
      <w:lvlJc w:val="right"/>
      <w:pPr>
        <w:ind w:left="4320" w:hanging="180"/>
      </w:pPr>
    </w:lvl>
    <w:lvl w:ilvl="6" w:tplc="2E921520" w:tentative="1">
      <w:start w:val="1"/>
      <w:numFmt w:val="decimal"/>
      <w:lvlText w:val="%7."/>
      <w:lvlJc w:val="left"/>
      <w:pPr>
        <w:ind w:left="5040" w:hanging="360"/>
      </w:pPr>
    </w:lvl>
    <w:lvl w:ilvl="7" w:tplc="B38467F6" w:tentative="1">
      <w:start w:val="1"/>
      <w:numFmt w:val="lowerLetter"/>
      <w:lvlText w:val="%8."/>
      <w:lvlJc w:val="left"/>
      <w:pPr>
        <w:ind w:left="5760" w:hanging="360"/>
      </w:pPr>
    </w:lvl>
    <w:lvl w:ilvl="8" w:tplc="B600BE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F79A927C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5485675">
    <w:abstractNumId w:val="14"/>
  </w:num>
  <w:num w:numId="2" w16cid:durableId="1568690692">
    <w:abstractNumId w:val="12"/>
  </w:num>
  <w:num w:numId="3" w16cid:durableId="1823157355">
    <w:abstractNumId w:val="15"/>
  </w:num>
  <w:num w:numId="4" w16cid:durableId="631179598">
    <w:abstractNumId w:val="16"/>
  </w:num>
  <w:num w:numId="5" w16cid:durableId="142309930">
    <w:abstractNumId w:val="13"/>
  </w:num>
  <w:num w:numId="6" w16cid:durableId="1302690212">
    <w:abstractNumId w:val="10"/>
  </w:num>
  <w:num w:numId="7" w16cid:durableId="6643599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57016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4737326">
    <w:abstractNumId w:val="9"/>
  </w:num>
  <w:num w:numId="10" w16cid:durableId="1611282563">
    <w:abstractNumId w:val="7"/>
  </w:num>
  <w:num w:numId="11" w16cid:durableId="1511217931">
    <w:abstractNumId w:val="6"/>
  </w:num>
  <w:num w:numId="12" w16cid:durableId="575478287">
    <w:abstractNumId w:val="5"/>
  </w:num>
  <w:num w:numId="13" w16cid:durableId="28066956">
    <w:abstractNumId w:val="4"/>
  </w:num>
  <w:num w:numId="14" w16cid:durableId="1654020847">
    <w:abstractNumId w:val="8"/>
  </w:num>
  <w:num w:numId="15" w16cid:durableId="963576945">
    <w:abstractNumId w:val="3"/>
  </w:num>
  <w:num w:numId="16" w16cid:durableId="1837837075">
    <w:abstractNumId w:val="2"/>
  </w:num>
  <w:num w:numId="17" w16cid:durableId="965619294">
    <w:abstractNumId w:val="1"/>
  </w:num>
  <w:num w:numId="18" w16cid:durableId="573005183">
    <w:abstractNumId w:val="0"/>
  </w:num>
  <w:num w:numId="19" w16cid:durableId="102625024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G-A4 hoch mit Absender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defaultFilename&gt;&lt;value type=&quot;OawBookmark&quot; name=&quot;Subject&quot;&gt;&lt;separator text=&quot;&quot;&gt;&lt;/separator&gt;&lt;format text=&quot;&quot;&gt;&lt;/format&gt;&lt;/value&gt;&lt;/defaultFilename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Doc.ContentTypeBracke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entTypeBrackets&quot;/&gt;&lt;/type&gt;&lt;/profile&gt;&lt;/OawDocProperty&gt;_x000d__x0009_&lt;OawBookmark name=&quot;ContentTypeLetter&quot;&gt;&lt;profile type=&quot;default&quot; UID=&quot;&quot; sameAsDefault=&quot;0&quot;&gt;&lt;documentProperty UID=&quot;2003070216009988776655&quot; sourceUID=&quot;2003070216009988776655&quot;/&gt;&lt;type type=&quot;WordBookmark&quot;&gt;&lt;WordBookmark name=&quot;ContentTypeLetter&quot;/&gt;&lt;/type&gt;&lt;/profile&gt;&lt;/OawBookmark&gt;_x000d__x0009_&lt;OawDocProperty name=&quot;BM_ContentType&quot;&gt;&lt;profile type=&quot;default&quot; UID=&quot;&quot; sameAsDefault=&quot;0&quot;&gt;&lt;documentProperty UID=&quot;2003070216009988776655&quot; sourceUID=&quot;2003070216009988776655&quot;/&gt;&lt;type type=&quot;WordBookmark&quot;&gt;&lt;WordBookmark name=&quot;ContentTypeLetter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/profile&gt;&lt;/OawDocProperty&gt;_x000d__x0009_&lt;OawDocProperty name=&quot;Textmarke.ContentType&quot;&gt;&lt;profile type=&quot;default&quot; UID=&quot;&quot; sameAsDefault=&quot;0&quot;&gt;&lt;documentProperty UID=&quot;2003070216009988776655&quot; sourceUID=&quot;2003070216009988776655&quot;/&gt;&lt;type type=&quot;WordBookmark&quot;&gt;&lt;WordBookmark name=&quot;ContentTyp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BM_ContentTypeLetter&quot;&gt;&lt;profile type=&quot;default&quot; UID=&quot;&quot; sameAsDefault=&quot;0&quot;&gt;&lt;documentProperty UID=&quot;2003070216009988776655&quot; dataSourceUID=&quot;2003070216009988776655&quot;/&gt;&lt;type type=&quot;WordBookmark&quot;&gt;&lt;WordBookmark name=&quot;ContentTypeLetter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Bookmark name=&quot;ContentType&quot;&gt;&lt;profile type=&quot;default&quot; UID=&quot;&quot; sameAsDefault=&quot;0&quot;&gt;&lt;/profile&gt;&lt;/OawBookmark&gt;_x000d_&lt;/document&gt;_x000d_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SignatureHighResColor|SignatureLowResColor|SignatureLowResColor&quot;/&gt;&lt;profile type=&quot;print&quot; UID=&quot;2006120711380151760646&quot; sameAsDefault=&quot;0&quot;&gt;&lt;OawPicture name=&quot;Signature1&quot; field=&quot;SignatureHighResColor&quot; UID=&quot;2004040209084980843362&quot; top=&quot;-150&quot; left=&quot;-100&quot; relativeHorizontalPosition=&quot;0&quot; relativeVerticalPosition=&quot;2&quot; anchorBookmark=&quot;Signature&quot;/&gt;&lt;/profile&gt;&lt;profile type=&quot;default&quot; UID=&quot;&quot; sameAsDefault=&quot;0&quot;&gt;&lt;/profile&gt;&lt;profile type=&quot;send&quot; UID=&quot;2006121210395821292110&quot; sameAsDefault=&quot;0&quot;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profile&gt;&lt;profile type=&quot;save&quot; UID=&quot;2006121210441235887611&quot; sameAsDefault=&quot;0&quot;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profile&gt;&lt;/source&gt;"/>
    <w:docVar w:name="OawDocProp.2002122011014149059130932" w:val="&lt;source&gt;&lt;Fields List=&quot;LogoColor|City|Footer1|Footer2|Footer3|Footer4|Dienststelle1|Dienststelle2|Email|Internet|Telefon|Departement|Fax|LogoZertifikate|AddressB1|AddressB2|AddressB3|AddressB4|AddressN1|AddressN2|AddressN3|AddressN4|LogoBlackWhite|LogoBlackWhite|LogoBlackWhite|LogoHighResColor|LogoBlackWhite|LogoLowResColor|LogoBlackWhite|LogoBlackWhite|LogoBlackWhite|LogoColor|LogoBlackWhite|LogoBlackWhite|LogoColor&quot;/&gt;&lt;profile type=&quot;default&quot; UID=&quot;&quot; sameAsDefault=&quot;0&quot;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Telefon&quot; field=&quot;Telefon&quot;/&gt;&lt;OawDocProperty name=&quot;Organisation.Departement&quot; field=&quot;Departement&quot;/&gt;&lt;OawDocProperty name=&quot;Organisation.Fax&quot; field=&quot;Fax&quot;/&gt;&lt;OawPicture name=&quot;Zertifikate&quot; field=&quot;LogoZertifikate&quot; UID=&quot;2010082314524078854510&quot; top=&quot;0&quot; left=&quot;0&quot; relativeHorizontalPosition=&quot;1&quot; relativeVerticalPosition=&quot;1&quot; horizontalAdjustment=&quot;0&quot; verticalAdjustment=&quot;0&quot; anchorBookmark=&quot;Zerfitikate&quot; inlineAnchorBookmark=&quot;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profile type=&quot;print&quot; UID=&quot;2003010711185094343750537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print&quot; UID=&quot;3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1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3112717153125284480&quot; sameAsDefault=&quot;0&quot;&gt;&lt;OawPicture name=&quot;Logo&quot; field=&quot;LogoHigh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4040214394261858638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4040214394214143821&quot; sameAsDefault=&quot;0&quot;&gt;&lt;OawPicture name=&quot;Logo&quot; field=&quot;LogoLow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4040214492466553768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print&quot; UID=&quot;2006120514062149532222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6120514215842576656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6120514241910601803&quot; sameAsDefault=&quot;0&quot;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6120514374995979992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6120514412679025182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6120514423114802349&quot; sameAsDefault=&quot;0&quot;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OawDocProperty name=&quot;Doc.ContentTypeBrackets&quot; field=&quot;Doc.ContentTypeBracket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SignatureHighResColor|SignatureLowResColor|SignatureLowResColor&quot;/&gt;&lt;profile type=&quot;print&quot; UID=&quot;2006120711380151760646&quot; sameAsDefault=&quot;0&quot;&gt;&lt;OawPicture name=&quot;Signature2&quot; field=&quot;SignatureHighResColor&quot; UID=&quot;2004040210492106773324&quot; top=&quot;-150&quot; left=&quot;800&quot; relativeHorizontalPosition=&quot;0&quot; relativeVerticalPosition=&quot;2&quot; anchorBookmark=&quot;Signature&quot;/&gt;&lt;/profile&gt;&lt;profile type=&quot;default&quot; UID=&quot;&quot; sameAsDefault=&quot;0&quot;&gt;&lt;/profile&gt;&lt;profile type=&quot;send&quot; UID=&quot;2006121210395821292110&quot; sameAsDefault=&quot;0&quot;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profile&gt;&lt;profile type=&quot;save&quot; UID=&quot;2006121210441235887611&quot; sameAsDefault=&quot;0&quot;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profile&gt;&lt;/source&gt;"/>
    <w:docVar w:name="OawDocProp.2004112217333376588294" w:val="&lt;source&gt;&lt;Fields List=&quot;Classification|ContentTypeLetter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Profile SelectedUID=&quot;&quot;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041 228 50 2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staatskanzlei@lu.ch&quot;/&gt;&lt;Field Name=&quot;Internet&quot; Value=&quot;www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%Logos%\sk.2099.217.emf&quot;/&gt;&lt;Field Name=&quot;FusszeileFett&quot; Value=&quot;&quot;/&gt;&lt;Field Name=&quot;FusszeileNormal&quot; Value=&quot;&quot;/&gt;&lt;Field Name=&quot;Data_UID&quot; Value=&quot;2012021017214323768694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Function&quot; Value=&quot;Kommunikationsverantwortlic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maf&quot;/&gt;&lt;Field Name=&quot;SignatureAdditional2&quot; Value=&quot;&quot;/&gt;&lt;Field Name=&quot;SignatureAdditional1&quot; Value=&quot;&quot;/&gt;&lt;Field Name=&quot;Lizenz_noetig&quot; Value=&quot;Ja&quot;/&gt;&lt;Field Name=&quot;Data_UID&quot; Value=&quot;2011021016254297048100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Function&quot; Value=&quot;Kommunikationsverantwortlic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maf&quot;/&gt;&lt;Field Name=&quot;SignatureAdditional2&quot; Value=&quot;&quot;/&gt;&lt;Field Name=&quot;SignatureAdditional1&quot; Value=&quot;&quot;/&gt;&lt;Field Name=&quot;Lizenz_noetig&quot; Value=&quot;Ja&quot;/&gt;&lt;Field Name=&quot;Data_UID&quot; Value=&quot;2011021016254297048100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10072016315072560894&quot; EntryUID=&quot;2003121817293296325874&quot; PrimaryUID=&quot;ClientSuite&quot;&gt;&lt;Field Name=&quot;IDName&quot; Value=&quot;(Leer)&quot;/&gt;&lt;Field Name=&quot;SelectedUID&quot; Value=&quot;2023062307290545420934&quot;/&gt;&lt;/DocProp&gt;&lt;DocProp UID=&quot;2003080714212273705547&quot; EntryUID=&quot;&quot; UserInformation=&quot;Data from SAP&quot; Interface=&quot;-1&quot;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Function&quot; Value=&quot;Kommunikationsverantwortlic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maf&quot;/&gt;&lt;Field Name=&quot;SignatureAdditional2&quot; Value=&quot;&quot;/&gt;&lt;Field Name=&quot;SignatureAdditional1&quot; Value=&quot;&quot;/&gt;&lt;Field Name=&quot;Lizenz_noetig&quot; Value=&quot;Ja&quot;/&gt;&lt;Field Name=&quot;Data_UID&quot; Value=&quot;2011021016254297048100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03061115381095709037&quot; EntryUID=&quot;2003121817293296325874&quot; PrimaryUID=&quot;ClientSuite&quot;&gt;&lt;Field Name=&quot;IDName&quot; Value=&quot;(Leer)&quot;/&gt;&lt;Field Name=&quot;SelectedUID&quot; Value=&quot;2023062307290545420934&quot;/&gt;&lt;/DocProp&gt;&lt;DocProp UID=&quot;2016110913315368876110&quot; EntryUID=&quot;2003121817293296325874&quot; PrimaryUID=&quot;ClientSuite&quot;&gt;&lt;Field Name=&quot;IDName&quot; Value=&quot;(Leer)&quot;/&gt;&lt;Field Name=&quot;SelectedUID&quot; Value=&quot;2023062307290545420934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15111110142100000001&quot; EntryUID=&quot;&quot; UserInformation=&quot;Data from SAP&quot; Interface=&quot;-1&quot;&gt;&lt;/DocProp&gt;&lt;DocProp UID=&quot;2016022308391031585750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/DocProp&gt;&lt;/Profile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ocumentVersion&gt;&lt;/documentVersion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ocumentVersion&gt;&lt;/documentVersion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4040214370529854396" w:val="&lt;source&gt;&lt;documentProperty UID=&quot;&quot;&gt;&lt;Fields List=&quot;&quot;/&gt;&lt;OawPicture name=&quot;Logo&quot; field=&quot;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6120514062149532222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6120514073882160728" w:val="&lt;source&gt;&lt;documentProperty UID=&quot;&quot;&gt;&lt;Fields List=&quot;&quot;/&gt;&lt;OawPicture name=&quot;Logo&quot; field=&quot;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6120711380151760646" w:val="&lt;source&gt;&lt;documentProperty UID=&quot;2002122010583847234010578&quot;&gt;&lt;Fields List=&quot;SignatureHighResColor&quot;/&gt;&lt;OawPicture name=&quot;Signature1&quot; field=&quot;SignatureHighResColor&quot; UID=&quot;2004040209084980843362&quot; top=&quot;-150&quot; left=&quot;-100&quot; relativeHorizontalPosition=&quot;0&quot; relativeVerticalPosition=&quot;2&quot; anchorBookmark=&quot;Signature&quot;/&gt;&lt;/documentProperty&gt;&lt;documentProperty UID=&quot;2003061115381095709037&quot;&gt;&lt;Fields List=&quot;SignatureHighResColor&quot;/&gt;&lt;OawPicture name=&quot;Signature2&quot; field=&quot;SignatureHighResColor&quot; UID=&quot;2004040210492106773324&quot; top=&quot;-150&quot; left=&quot;800&quot; relativeHorizontalPosition=&quot;0&quot; relativeVerticalPosition=&quot;2&quot; anchorBookmark=&quot;Signature&quot;/&gt;&lt;/documentProperty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3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4" w:val="&lt;source&gt;&lt;documentProperty UID=&quot;&quot;&gt;&lt;Fields List=&quot;&quot;/&gt;&lt;OawPicture name=&quot;Logo&quot; field=&quot;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3010711185094343750537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4040214370529854396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6120514062149532222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6120514073882160728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6120711380151760646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OawDocProperty name=&quot;Outputprofile.ExternalSignature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3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4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ojectID" w:val="luchmasterQS"/>
    <w:docVar w:name="OawRecipients" w:val="&lt;?xml version=&quot;1.0&quot;?&gt;_x000d_&lt;Recipients&gt;&lt;Recipient&gt;&lt;UID&gt;2023062307501142087965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Freundliche Grüsse&lt;/Closing&gt;&lt;FormattedFullAddress&gt;&lt;/FormattedFullAddress&gt;&lt;CompleteAddressImported/&gt;&lt;BBZ.SchülerAnrede/&gt;&lt;BBZ.SchülerVorname/&gt;&lt;BBZ.SchülerName/&gt;&lt;BBZ.SchülerName2/&gt;&lt;BBZ.SchülerStrasse/&gt;&lt;BBZ.SchülerPostfach/&gt;&lt;BBZ.SchülerOrt/&gt;&lt;BBZ.SchülerPLZ/&gt;&lt;BBZ.GebDatum/&gt;&lt;BBZ.Klasse/&gt;&lt;BBZ.Ausbildung/&gt;&lt;BBZ.Lehrende/&gt;&lt;BBZ.LBAnrede/&gt;&lt;BBZ.LBName/&gt;&lt;BBZ.LBName2/&gt;&lt;BBZ.LBVorname/&gt;&lt;BBZ.LBStrasse/&gt;&lt;BBZ.LBPostfach/&gt;&lt;BBZ.LBPLZ/&gt;&lt;BBZ.LBOrt/&gt;&lt;BBZ.LBTelGeschaeft/&gt;&lt;IntroductionImported/&gt;&lt;/Recipient&gt;&lt;/Recipients&gt;_x000d_"/>
    <w:docVar w:name="OawSave.2003112513571987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3112610595290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3112717153125284480" w:val="&lt;source&gt;&lt;documentProperty UID=&quot;2002122011014149059130932&quot;&gt;&lt;Fields List=&quot;LogoHighResColor&quot;/&gt;&lt;OawPicture name=&quot;Logo&quot; field=&quot;LogoHigh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4040214492466553768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374995979992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412679025182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423114802349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1210441235887611" w:val="&lt;source&gt;&lt;documentProperty UID=&quot;2002122010583847234010578&quot;&gt;&lt;Fields List=&quot;SignatureLowResColor&quot;/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documentProperty&gt;&lt;documentProperty UID=&quot;2003061115381095709037&quot;&gt;&lt;Fields List=&quot;SignatureLowResColor&quot;/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documentProperty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3112513571987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3112610595290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3112717153125284480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4040214492466553768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374995979992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412679025182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423114802349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1210441235887611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OawDocProperty name=&quot;Outputprofile.ExternalSignature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1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4040214394214143821" w:val="&lt;source&gt;&lt;documentProperty UID=&quot;2002122011014149059130932&quot;&gt;&lt;Fields List=&quot;LogoLowResColor&quot;/&gt;&lt;OawPicture name=&quot;Logo&quot; field=&quot;LogoLow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4040214394261858638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0514215842576656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0514241910601803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1210395821292110" w:val="&lt;source&gt;&lt;documentProperty UID=&quot;2002122010583847234010578&quot;&gt;&lt;Fields List=&quot;SignatureLowResColor&quot;/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documentProperty&gt;&lt;documentProperty UID=&quot;2003061115381095709037&quot;&gt;&lt;Fields List=&quot;SignatureLowResColor&quot;/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documentProperty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1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4040214394214143821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4040214394261858638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0514215842576656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0514241910601803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1210395821292110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OawDocProperty name=&quot;Outputprofile.ExternalSignature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2 - H - LAZ - DIMB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/TemplPropsStm&gt;"/>
    <w:docVar w:name="OawVersionPicture.2004030310155302814490" w:val="Luzern.Logo.2100.350.emf;2023.04.11-16:57:00"/>
    <w:docVar w:name="OawVersionPictureInline.2004030310155302814490" w:val="Luzern.Logo.2100.350.emf;2023.04.11-16:57:00"/>
    <w:docVar w:name="officeatworkWordMasterTemplateConfiguration" w:val="&lt;!--Created with officeatwork--&gt;_x000d__x000a_&lt;WordMasterTemplateConfiguration&gt;_x000d__x000a_  &lt;LayoutSets /&gt;_x000d__x000a_  &lt;Pictures&gt;_x000d__x000a_    &lt;Picture Id=&quot;99986129-8f4c-4b14-956d-d4f1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6d20daab-4b76-4409-92e6-50bc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E96821"/>
    <w:rsid w:val="0002717F"/>
    <w:rsid w:val="00033EFE"/>
    <w:rsid w:val="00034EC1"/>
    <w:rsid w:val="00044BD9"/>
    <w:rsid w:val="0004567B"/>
    <w:rsid w:val="00056915"/>
    <w:rsid w:val="00070E29"/>
    <w:rsid w:val="00090052"/>
    <w:rsid w:val="00095D55"/>
    <w:rsid w:val="000A43AE"/>
    <w:rsid w:val="000A46A0"/>
    <w:rsid w:val="000B11F0"/>
    <w:rsid w:val="000D7159"/>
    <w:rsid w:val="000E20BF"/>
    <w:rsid w:val="000E7AE1"/>
    <w:rsid w:val="000F7348"/>
    <w:rsid w:val="0011152B"/>
    <w:rsid w:val="00123F73"/>
    <w:rsid w:val="00126F05"/>
    <w:rsid w:val="001572A4"/>
    <w:rsid w:val="001703DA"/>
    <w:rsid w:val="001A2620"/>
    <w:rsid w:val="001A459E"/>
    <w:rsid w:val="001A51D1"/>
    <w:rsid w:val="001A6A64"/>
    <w:rsid w:val="001B4019"/>
    <w:rsid w:val="001D113E"/>
    <w:rsid w:val="001D3D8F"/>
    <w:rsid w:val="001D69F1"/>
    <w:rsid w:val="001E3907"/>
    <w:rsid w:val="001F17C0"/>
    <w:rsid w:val="00230248"/>
    <w:rsid w:val="002469A7"/>
    <w:rsid w:val="00261089"/>
    <w:rsid w:val="00262C1E"/>
    <w:rsid w:val="002A7807"/>
    <w:rsid w:val="002B4479"/>
    <w:rsid w:val="002B54E1"/>
    <w:rsid w:val="002B753D"/>
    <w:rsid w:val="002C235E"/>
    <w:rsid w:val="00343A3E"/>
    <w:rsid w:val="003466E7"/>
    <w:rsid w:val="003514A5"/>
    <w:rsid w:val="0035461D"/>
    <w:rsid w:val="00357DF5"/>
    <w:rsid w:val="00363BB4"/>
    <w:rsid w:val="0039032D"/>
    <w:rsid w:val="003A229F"/>
    <w:rsid w:val="003B5388"/>
    <w:rsid w:val="003C2886"/>
    <w:rsid w:val="003C67F5"/>
    <w:rsid w:val="003E42D3"/>
    <w:rsid w:val="003F5B03"/>
    <w:rsid w:val="00407049"/>
    <w:rsid w:val="00414AD6"/>
    <w:rsid w:val="0042065C"/>
    <w:rsid w:val="00422422"/>
    <w:rsid w:val="0042563F"/>
    <w:rsid w:val="00430AC0"/>
    <w:rsid w:val="00434EA2"/>
    <w:rsid w:val="00434F10"/>
    <w:rsid w:val="0043590E"/>
    <w:rsid w:val="00473DA5"/>
    <w:rsid w:val="004839E8"/>
    <w:rsid w:val="004A58E9"/>
    <w:rsid w:val="004C18D9"/>
    <w:rsid w:val="004C428C"/>
    <w:rsid w:val="004F17D6"/>
    <w:rsid w:val="005016A6"/>
    <w:rsid w:val="0051144A"/>
    <w:rsid w:val="00535CA8"/>
    <w:rsid w:val="00536D11"/>
    <w:rsid w:val="005500A8"/>
    <w:rsid w:val="0055539F"/>
    <w:rsid w:val="00566C11"/>
    <w:rsid w:val="005762E5"/>
    <w:rsid w:val="00592705"/>
    <w:rsid w:val="005C3B97"/>
    <w:rsid w:val="005D26FE"/>
    <w:rsid w:val="005D4BF4"/>
    <w:rsid w:val="005E399A"/>
    <w:rsid w:val="005E45D9"/>
    <w:rsid w:val="00616075"/>
    <w:rsid w:val="006370E3"/>
    <w:rsid w:val="0064435F"/>
    <w:rsid w:val="006722B2"/>
    <w:rsid w:val="00676CF7"/>
    <w:rsid w:val="00687556"/>
    <w:rsid w:val="00691494"/>
    <w:rsid w:val="00693122"/>
    <w:rsid w:val="006A4800"/>
    <w:rsid w:val="006A7492"/>
    <w:rsid w:val="006B0D46"/>
    <w:rsid w:val="006B46B9"/>
    <w:rsid w:val="006D5026"/>
    <w:rsid w:val="006F5391"/>
    <w:rsid w:val="00734709"/>
    <w:rsid w:val="007417EC"/>
    <w:rsid w:val="00751013"/>
    <w:rsid w:val="00756C28"/>
    <w:rsid w:val="007748ED"/>
    <w:rsid w:val="00783EC3"/>
    <w:rsid w:val="007A3724"/>
    <w:rsid w:val="007D5BEC"/>
    <w:rsid w:val="007E6E7D"/>
    <w:rsid w:val="007F623A"/>
    <w:rsid w:val="00816418"/>
    <w:rsid w:val="008355C7"/>
    <w:rsid w:val="00845A43"/>
    <w:rsid w:val="00875372"/>
    <w:rsid w:val="0088441C"/>
    <w:rsid w:val="008A4102"/>
    <w:rsid w:val="008B2CDE"/>
    <w:rsid w:val="008B3444"/>
    <w:rsid w:val="008B7918"/>
    <w:rsid w:val="008F001D"/>
    <w:rsid w:val="008F5BCE"/>
    <w:rsid w:val="008F7782"/>
    <w:rsid w:val="00911E72"/>
    <w:rsid w:val="00942D4F"/>
    <w:rsid w:val="00944AA6"/>
    <w:rsid w:val="00947E65"/>
    <w:rsid w:val="00950B41"/>
    <w:rsid w:val="00951531"/>
    <w:rsid w:val="00973370"/>
    <w:rsid w:val="0097554D"/>
    <w:rsid w:val="009A0A3D"/>
    <w:rsid w:val="009E449B"/>
    <w:rsid w:val="00A03E09"/>
    <w:rsid w:val="00A0514E"/>
    <w:rsid w:val="00A06AAD"/>
    <w:rsid w:val="00A46D13"/>
    <w:rsid w:val="00A52AA6"/>
    <w:rsid w:val="00A54539"/>
    <w:rsid w:val="00A56B58"/>
    <w:rsid w:val="00A637CD"/>
    <w:rsid w:val="00A853D8"/>
    <w:rsid w:val="00B02A21"/>
    <w:rsid w:val="00B068A5"/>
    <w:rsid w:val="00B41777"/>
    <w:rsid w:val="00B72EAA"/>
    <w:rsid w:val="00B7348A"/>
    <w:rsid w:val="00B9687B"/>
    <w:rsid w:val="00BB12A1"/>
    <w:rsid w:val="00BB594B"/>
    <w:rsid w:val="00BC56F3"/>
    <w:rsid w:val="00BD45C3"/>
    <w:rsid w:val="00BF7F49"/>
    <w:rsid w:val="00C07395"/>
    <w:rsid w:val="00C2395F"/>
    <w:rsid w:val="00C3151E"/>
    <w:rsid w:val="00C8007B"/>
    <w:rsid w:val="00CA6CC0"/>
    <w:rsid w:val="00CB6B10"/>
    <w:rsid w:val="00CE4DBE"/>
    <w:rsid w:val="00CF08C1"/>
    <w:rsid w:val="00D07D3A"/>
    <w:rsid w:val="00D31881"/>
    <w:rsid w:val="00D46FC6"/>
    <w:rsid w:val="00D70AEA"/>
    <w:rsid w:val="00DB23BE"/>
    <w:rsid w:val="00DD7E0D"/>
    <w:rsid w:val="00DF6AF1"/>
    <w:rsid w:val="00E00FDA"/>
    <w:rsid w:val="00E042F5"/>
    <w:rsid w:val="00E05DB5"/>
    <w:rsid w:val="00E5022D"/>
    <w:rsid w:val="00E608EB"/>
    <w:rsid w:val="00E61B05"/>
    <w:rsid w:val="00E70BEF"/>
    <w:rsid w:val="00E766DE"/>
    <w:rsid w:val="00E96821"/>
    <w:rsid w:val="00EA3401"/>
    <w:rsid w:val="00EB0FA8"/>
    <w:rsid w:val="00EB586E"/>
    <w:rsid w:val="00ED00C0"/>
    <w:rsid w:val="00ED61D7"/>
    <w:rsid w:val="00EF24FC"/>
    <w:rsid w:val="00EF6B11"/>
    <w:rsid w:val="00F267AA"/>
    <w:rsid w:val="00F42026"/>
    <w:rsid w:val="00F56CC2"/>
    <w:rsid w:val="00F600D6"/>
    <w:rsid w:val="00F65E07"/>
    <w:rsid w:val="00F7591C"/>
    <w:rsid w:val="00F8434E"/>
    <w:rsid w:val="00FB1232"/>
    <w:rsid w:val="00FC74CF"/>
    <w:rsid w:val="00FD4AE8"/>
    <w:rsid w:val="00FD653E"/>
    <w:rsid w:val="00FD7621"/>
    <w:rsid w:val="00FE30EF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BB908"/>
  <w15:docId w15:val="{7953DA5A-50AB-4EE2-8C5F-1ACE9D6D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5CA8"/>
  </w:style>
  <w:style w:type="paragraph" w:styleId="berschrift1">
    <w:name w:val="heading 1"/>
    <w:basedOn w:val="Standard"/>
    <w:next w:val="Standard"/>
    <w:link w:val="berschrift1Zchn"/>
    <w:uiPriority w:val="9"/>
    <w:qFormat/>
    <w:rsid w:val="00C3151E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151E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BC56F3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BC56F3"/>
    <w:rPr>
      <w:b/>
    </w:rPr>
  </w:style>
  <w:style w:type="character" w:styleId="Platzhaltertext">
    <w:name w:val="Placeholder Text"/>
    <w:basedOn w:val="Absatz-Standardschriftart"/>
    <w:uiPriority w:val="99"/>
    <w:semiHidden/>
    <w:rsid w:val="00363BB4"/>
    <w:rPr>
      <w:color w:val="808080"/>
      <w:lang w:val="de-CH"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033EFE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C3151E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uiPriority w:val="22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BC56F3"/>
    <w:rPr>
      <w:b/>
      <w:caps/>
      <w:sz w:val="24"/>
    </w:rPr>
  </w:style>
  <w:style w:type="character" w:customStyle="1" w:styleId="Inhalts-TypZchn">
    <w:name w:val="Inhalts-Typ Zchn"/>
    <w:link w:val="Inhalts-Typ"/>
    <w:rsid w:val="00BC56F3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095D5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C3151E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563C1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535CA8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783EC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535CA8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535CA8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A46D13"/>
    <w:pPr>
      <w:numPr>
        <w:numId w:val="7"/>
      </w:numPr>
    </w:pPr>
  </w:style>
  <w:style w:type="paragraph" w:customStyle="1" w:styleId="ListWithNumbers">
    <w:name w:val="ListWithNumbers"/>
    <w:basedOn w:val="Standard"/>
    <w:rsid w:val="00D46FC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783EC3"/>
    <w:rPr>
      <w:rFonts w:ascii="Segoe UI" w:hAnsi="Segoe UI"/>
      <w:vanish/>
      <w:color w:val="C00000"/>
      <w:kern w:val="0"/>
      <w:sz w:val="18"/>
      <w:lang w:val="de-CH"/>
    </w:rPr>
  </w:style>
  <w:style w:type="paragraph" w:styleId="Kopfzeile">
    <w:name w:val="header"/>
    <w:basedOn w:val="Standard"/>
    <w:link w:val="KopfzeileZchn"/>
    <w:unhideWhenUsed/>
    <w:rsid w:val="00944AA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944AA6"/>
    <w:rPr>
      <w:rFonts w:ascii="Segoe UI" w:hAnsi="Segoe UI"/>
      <w:kern w:val="10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44AA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4AA6"/>
    <w:rPr>
      <w:rFonts w:ascii="Segoe UI" w:hAnsi="Segoe UI"/>
      <w:kern w:val="10"/>
      <w:lang w:val="de-CH"/>
    </w:rPr>
  </w:style>
  <w:style w:type="paragraph" w:styleId="KeinLeerraum">
    <w:name w:val="No Spacing"/>
    <w:uiPriority w:val="1"/>
    <w:qFormat/>
    <w:rsid w:val="008355C7"/>
    <w:rPr>
      <w:rFonts w:asciiTheme="minorHAnsi" w:eastAsiaTheme="minorHAnsi" w:hAnsiTheme="minorHAnsi" w:cstheme="minorBidi"/>
      <w:lang w:eastAsia="en-US"/>
    </w:rPr>
  </w:style>
  <w:style w:type="paragraph" w:styleId="berarbeitung">
    <w:name w:val="Revision"/>
    <w:hidden/>
    <w:uiPriority w:val="99"/>
    <w:semiHidden/>
    <w:rsid w:val="00EB0FA8"/>
  </w:style>
  <w:style w:type="paragraph" w:customStyle="1" w:styleId="Titel2">
    <w:name w:val="Titel 2"/>
    <w:basedOn w:val="berschrift1"/>
    <w:link w:val="Titel2Char"/>
    <w:qFormat/>
    <w:rsid w:val="00E96821"/>
    <w:pPr>
      <w:keepNext w:val="0"/>
      <w:keepLines w:val="0"/>
      <w:numPr>
        <w:numId w:val="0"/>
      </w:numPr>
      <w:spacing w:before="0" w:after="0" w:line="276" w:lineRule="auto"/>
    </w:pPr>
    <w:rPr>
      <w:rFonts w:ascii="Open Sans" w:eastAsiaTheme="majorEastAsia" w:hAnsi="Open Sans" w:cs="Open Sans"/>
      <w:color w:val="0762C8"/>
      <w:sz w:val="36"/>
      <w:lang w:val="de-DE" w:eastAsia="de-DE"/>
    </w:rPr>
  </w:style>
  <w:style w:type="character" w:customStyle="1" w:styleId="Titel2Char">
    <w:name w:val="Titel 2 Char"/>
    <w:basedOn w:val="Absatz-Standardschriftart"/>
    <w:link w:val="Titel2"/>
    <w:rsid w:val="00E96821"/>
    <w:rPr>
      <w:rFonts w:ascii="Open Sans" w:eastAsiaTheme="majorEastAsia" w:hAnsi="Open Sans" w:cs="Open Sans"/>
      <w:b/>
      <w:bCs/>
      <w:color w:val="0762C8"/>
      <w:sz w:val="36"/>
      <w:szCs w:val="32"/>
      <w:lang w:val="de-DE" w:eastAsia="de-DE"/>
    </w:rPr>
  </w:style>
  <w:style w:type="table" w:styleId="EinfacheTabelle1">
    <w:name w:val="Plain Table 1"/>
    <w:basedOn w:val="NormaleTabelle"/>
    <w:uiPriority w:val="41"/>
    <w:rsid w:val="00E96821"/>
    <w:rPr>
      <w:rFonts w:ascii="Times New Roman" w:hAnsi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theme" Target="theme/theme1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s.Ineichen1\OneDrive%20-%20sluz\Desktop\Unterricht\Vorlagen\S-Arbeitsblatt_mit_Logo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fficeatwork xmlns="http://schemas.officeatwork.com/MasterProperties">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</officeatwork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AD934C246C21469E786642288877C3" ma:contentTypeVersion="16" ma:contentTypeDescription="Ein neues Dokument erstellen." ma:contentTypeScope="" ma:versionID="b8e39d1c120fbbdd89f64f0369e1777d">
  <xsd:schema xmlns:xsd="http://www.w3.org/2001/XMLSchema" xmlns:xs="http://www.w3.org/2001/XMLSchema" xmlns:p="http://schemas.microsoft.com/office/2006/metadata/properties" xmlns:ns2="676b532f-d2b5-4217-b701-dff7c7300b30" xmlns:ns3="4ded62d5-faf2-4d32-9ec8-022f4fd768d0" targetNamespace="http://schemas.microsoft.com/office/2006/metadata/properties" ma:root="true" ma:fieldsID="6b241ce59473c5b4fc4365208f19b1ee" ns2:_="" ns3:_="">
    <xsd:import namespace="676b532f-d2b5-4217-b701-dff7c7300b30"/>
    <xsd:import namespace="4ded62d5-faf2-4d32-9ec8-022f4fd768d0"/>
    <xsd:element name="properties">
      <xsd:complexType>
        <xsd:sequence>
          <xsd:element name="documentManagement">
            <xsd:complexType>
              <xsd:all>
                <xsd:element ref="ns2:N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b532f-d2b5-4217-b701-dff7c7300b30" elementFormDefault="qualified">
    <xsd:import namespace="http://schemas.microsoft.com/office/2006/documentManagement/types"/>
    <xsd:import namespace="http://schemas.microsoft.com/office/infopath/2007/PartnerControls"/>
    <xsd:element name="Nr" ma:index="1" nillable="true" ma:displayName="Nr" ma:decimals="0" ma:format="Dropdown" ma:indexed="true" ma:internalName="Nr" ma:percentage="FALSE">
      <xsd:simpleType>
        <xsd:restriction base="dms:Number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d62d5-faf2-4d32-9ec8-022f4fd768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db2ce05e-f1d4-4db9-8e7b-710e0154facd}" ma:internalName="TaxCatchAll" ma:showField="CatchAllData" ma:web="4ded62d5-faf2-4d32-9ec8-022f4fd768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fficeatwork xmlns="http://schemas.officeatwork.com/Formulas">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</officeatwork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officeatwork xmlns="http://schemas.officeatwork.com/CustomXMLPart">
  <Organisation2>Schlossfeldstrasse 8
6130 Willisau
Telefon 041 228 46 00
willisau.bbzw@edulu.ch
www.bbzw.lu.ch</Organisation2>
  <Organisation1>Berufsbildungszentrum Wirtschaft, Informatik und Technik</Organisation1>
  <FooterNormal>​</FooterNormal>
  <FooterBold>​</FooterBold>
  <CityDateInitials>[Ort], 3. Juli 2023 [Kürzel]</CityDateInitials>
  <Departement>​</Departement>
</officeatwork>
</file>

<file path=customXml/item7.xml><?xml version="1.0" encoding="utf-8"?>
<officeatwork xmlns="http://schemas.officeatwork.com/Document">eNp7v3u/jUt+cmlual6JnU1wfk5pSWZ+nmeKnY0+MscnMS+9NDE91c7IwNTURh/OtQnLTC0HqoVQAUCh4NSc1GSgUfooHLgVAFOAKK8=</officeatwork>
</file>

<file path=customXml/item8.xml><?xml version="1.0" encoding="utf-8"?>
<officeatwork xmlns="http://schemas.officeatwork.com/Media"/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d62d5-faf2-4d32-9ec8-022f4fd768d0" xsi:nil="true"/>
    <lcf76f155ced4ddcb4097134ff3c332f xmlns="676b532f-d2b5-4217-b701-dff7c7300b30">
      <Terms xmlns="http://schemas.microsoft.com/office/infopath/2007/PartnerControls"/>
    </lcf76f155ced4ddcb4097134ff3c332f>
    <Nr xmlns="676b532f-d2b5-4217-b701-dff7c7300b30" xsi:nil="true"/>
  </documentManagement>
</p:properties>
</file>

<file path=customXml/itemProps1.xml><?xml version="1.0" encoding="utf-8"?>
<ds:datastoreItem xmlns:ds="http://schemas.openxmlformats.org/officeDocument/2006/customXml" ds:itemID="{7F2930EB-E831-412F-8EF5-74665A1C9F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6D394-FF9C-478D-8A5C-9D088A9181C8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991F20C8-7EDC-4B36-86CA-02026E476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b532f-d2b5-4217-b701-dff7c7300b30"/>
    <ds:schemaRef ds:uri="4ded62d5-faf2-4d32-9ec8-022f4fd76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BC1720-1E0F-4645-AA9A-7F631330F641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843CAB61-F6B5-4FCF-A006-386B33D7638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61508E6-D1DE-4CB7-B82D-D36A3AC6D8CB}">
  <ds:schemaRefs>
    <ds:schemaRef ds:uri="http://schemas.officeatwork.com/CustomXMLPart"/>
  </ds:schemaRefs>
</ds:datastoreItem>
</file>

<file path=customXml/itemProps7.xml><?xml version="1.0" encoding="utf-8"?>
<ds:datastoreItem xmlns:ds="http://schemas.openxmlformats.org/officeDocument/2006/customXml" ds:itemID="{0DA44973-57F2-4DFE-B9D0-9AAF02FF6C54}">
  <ds:schemaRefs>
    <ds:schemaRef ds:uri="http://schemas.officeatwork.com/Document"/>
  </ds:schemaRefs>
</ds:datastoreItem>
</file>

<file path=customXml/itemProps8.xml><?xml version="1.0" encoding="utf-8"?>
<ds:datastoreItem xmlns:ds="http://schemas.openxmlformats.org/officeDocument/2006/customXml" ds:itemID="{466B8355-59FE-4C49-9D97-7B863DAC79AB}">
  <ds:schemaRefs>
    <ds:schemaRef ds:uri="http://schemas.officeatwork.com/Media"/>
  </ds:schemaRefs>
</ds:datastoreItem>
</file>

<file path=customXml/itemProps9.xml><?xml version="1.0" encoding="utf-8"?>
<ds:datastoreItem xmlns:ds="http://schemas.openxmlformats.org/officeDocument/2006/customXml" ds:itemID="{FB379E6A-0F01-48A8-BD8F-FE5856E49003}">
  <ds:schemaRefs>
    <ds:schemaRef ds:uri="http://schemas.microsoft.com/office/2006/metadata/properties"/>
    <ds:schemaRef ds:uri="http://schemas.microsoft.com/office/infopath/2007/PartnerControls"/>
    <ds:schemaRef ds:uri="4ded62d5-faf2-4d32-9ec8-022f4fd768d0"/>
    <ds:schemaRef ds:uri="676b532f-d2b5-4217-b701-dff7c7300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S-Arbeitsblatt_mit_Logo.dotx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Franco Mantovani</Manager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Ineichen Markus</dc:creator>
  <cp:keywords/>
  <dc:description/>
  <cp:lastModifiedBy>BBZW; Troxler Sven</cp:lastModifiedBy>
  <cp:revision>2</cp:revision>
  <cp:lastPrinted>2023-07-13T10:23:00Z</cp:lastPrinted>
  <dcterms:created xsi:type="dcterms:W3CDTF">2025-05-19T13:09:00Z</dcterms:created>
  <dcterms:modified xsi:type="dcterms:W3CDTF">2025-05-19T13:09:00Z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ContentType">
    <vt:lpwstr/>
  </property>
  <property fmtid="{D5CDD505-2E9C-101B-9397-08002B2CF9AE}" pid="5" name="BM_ContentTypeLetter">
    <vt:lpwstr/>
  </property>
  <property fmtid="{D5CDD505-2E9C-101B-9397-08002B2CF9AE}" pid="6" name="BM_Subject">
    <vt:lpwstr>[Betreff]</vt:lpwstr>
  </property>
  <property fmtid="{D5CDD505-2E9C-101B-9397-08002B2CF9AE}" pid="7" name="CMIdata.Dok_Titel">
    <vt:lpwstr/>
  </property>
  <property fmtid="{D5CDD505-2E9C-101B-9397-08002B2CF9AE}" pid="8" name="CMIdata.G_Laufnummer">
    <vt:lpwstr/>
  </property>
  <property fmtid="{D5CDD505-2E9C-101B-9397-08002B2CF9AE}" pid="9" name="CMIdata.G_Signatur">
    <vt:lpwstr/>
  </property>
  <property fmtid="{D5CDD505-2E9C-101B-9397-08002B2CF9AE}" pid="10" name="Contactperson.Direct Fax">
    <vt:lpwstr/>
  </property>
  <property fmtid="{D5CDD505-2E9C-101B-9397-08002B2CF9AE}" pid="11" name="Contactperson.Direct Phone">
    <vt:lpwstr/>
  </property>
  <property fmtid="{D5CDD505-2E9C-101B-9397-08002B2CF9AE}" pid="12" name="Contactperson.DirectFax">
    <vt:lpwstr/>
  </property>
  <property fmtid="{D5CDD505-2E9C-101B-9397-08002B2CF9AE}" pid="13" name="Contactperson.DirectPhone">
    <vt:lpwstr>041 228 59 19</vt:lpwstr>
  </property>
  <property fmtid="{D5CDD505-2E9C-101B-9397-08002B2CF9AE}" pid="14" name="Contactperson.Name">
    <vt:lpwstr>Franco Mantovani</vt:lpwstr>
  </property>
  <property fmtid="{D5CDD505-2E9C-101B-9397-08002B2CF9AE}" pid="15" name="CustomField.Classification">
    <vt:lpwstr/>
  </property>
  <property fmtid="{D5CDD505-2E9C-101B-9397-08002B2CF9AE}" pid="16" name="CustomField.ContentTypeLetter">
    <vt:lpwstr/>
  </property>
  <property fmtid="{D5CDD505-2E9C-101B-9397-08002B2CF9AE}" pid="17" name="Doc.ContentTypeBrackets">
    <vt:lpwstr>[Inhalts-Typ]</vt:lpwstr>
  </property>
  <property fmtid="{D5CDD505-2E9C-101B-9397-08002B2CF9AE}" pid="18" name="Doc.Date">
    <vt:lpwstr>Datum</vt:lpwstr>
  </property>
  <property fmtid="{D5CDD505-2E9C-101B-9397-08002B2CF9AE}" pid="19" name="Doc.DirectFax">
    <vt:lpwstr>Direkt Telefax</vt:lpwstr>
  </property>
  <property fmtid="{D5CDD505-2E9C-101B-9397-08002B2CF9AE}" pid="20" name="Doc.DirectPhone">
    <vt:lpwstr>Direkt Telefon</vt:lpwstr>
  </property>
  <property fmtid="{D5CDD505-2E9C-101B-9397-08002B2CF9AE}" pid="21" name="Doc.Document">
    <vt:lpwstr>Dokument</vt:lpwstr>
  </property>
  <property fmtid="{D5CDD505-2E9C-101B-9397-08002B2CF9AE}" pid="22" name="Doc.Enclosures">
    <vt:lpwstr>Beilagen</vt:lpwstr>
  </property>
  <property fmtid="{D5CDD505-2E9C-101B-9397-08002B2CF9AE}" pid="23" name="Doc.Facsimile">
    <vt:lpwstr>Telefax</vt:lpwstr>
  </property>
  <property fmtid="{D5CDD505-2E9C-101B-9397-08002B2CF9AE}" pid="24" name="Doc.Letter">
    <vt:lpwstr>Brief</vt:lpwstr>
  </property>
  <property fmtid="{D5CDD505-2E9C-101B-9397-08002B2CF9AE}" pid="25" name="Doc.of">
    <vt:lpwstr>von</vt:lpwstr>
  </property>
  <property fmtid="{D5CDD505-2E9C-101B-9397-08002B2CF9AE}" pid="26" name="Doc.Page">
    <vt:lpwstr>Seite</vt:lpwstr>
  </property>
  <property fmtid="{D5CDD505-2E9C-101B-9397-08002B2CF9AE}" pid="27" name="Doc.Regarding">
    <vt:lpwstr>betreffend</vt:lpwstr>
  </property>
  <property fmtid="{D5CDD505-2E9C-101B-9397-08002B2CF9AE}" pid="28" name="Doc.Subject">
    <vt:lpwstr>[Betreff]</vt:lpwstr>
  </property>
  <property fmtid="{D5CDD505-2E9C-101B-9397-08002B2CF9AE}" pid="29" name="Doc.Telephone">
    <vt:lpwstr>Telefon</vt:lpwstr>
  </property>
  <property fmtid="{D5CDD505-2E9C-101B-9397-08002B2CF9AE}" pid="30" name="Doc.Text">
    <vt:lpwstr>[Text]</vt:lpwstr>
  </property>
  <property fmtid="{D5CDD505-2E9C-101B-9397-08002B2CF9AE}" pid="31" name="Organisation.AddressB1">
    <vt:lpwstr>Staatskanzlei</vt:lpwstr>
  </property>
  <property fmtid="{D5CDD505-2E9C-101B-9397-08002B2CF9AE}" pid="32" name="Organisation.AddressB2">
    <vt:lpwstr/>
  </property>
  <property fmtid="{D5CDD505-2E9C-101B-9397-08002B2CF9AE}" pid="33" name="Organisation.AddressB3">
    <vt:lpwstr/>
  </property>
  <property fmtid="{D5CDD505-2E9C-101B-9397-08002B2CF9AE}" pid="34" name="Organisation.AddressB4">
    <vt:lpwstr/>
  </property>
  <property fmtid="{D5CDD505-2E9C-101B-9397-08002B2CF9AE}" pid="35" name="Organisation.AddressN1">
    <vt:lpwstr>Bahnhofstrasse 15</vt:lpwstr>
  </property>
  <property fmtid="{D5CDD505-2E9C-101B-9397-08002B2CF9AE}" pid="36" name="Organisation.AddressN2">
    <vt:lpwstr>6002 Luzern</vt:lpwstr>
  </property>
  <property fmtid="{D5CDD505-2E9C-101B-9397-08002B2CF9AE}" pid="37" name="Organisation.AddressN3">
    <vt:lpwstr/>
  </property>
  <property fmtid="{D5CDD505-2E9C-101B-9397-08002B2CF9AE}" pid="38" name="Organisation.AddressN4">
    <vt:lpwstr/>
  </property>
  <property fmtid="{D5CDD505-2E9C-101B-9397-08002B2CF9AE}" pid="39" name="Organisation.City">
    <vt:lpwstr>Luzern</vt:lpwstr>
  </property>
  <property fmtid="{D5CDD505-2E9C-101B-9397-08002B2CF9AE}" pid="40" name="Organisation.Country">
    <vt:lpwstr/>
  </property>
  <property fmtid="{D5CDD505-2E9C-101B-9397-08002B2CF9AE}" pid="41" name="Organisation.Departement">
    <vt:lpwstr/>
  </property>
  <property fmtid="{D5CDD505-2E9C-101B-9397-08002B2CF9AE}" pid="42" name="Organisation.Dienststelle1">
    <vt:lpwstr/>
  </property>
  <property fmtid="{D5CDD505-2E9C-101B-9397-08002B2CF9AE}" pid="43" name="Organisation.Dienststelle2">
    <vt:lpwstr/>
  </property>
  <property fmtid="{D5CDD505-2E9C-101B-9397-08002B2CF9AE}" pid="44" name="Organisation.Email">
    <vt:lpwstr>staatskanzlei@lu.ch</vt:lpwstr>
  </property>
  <property fmtid="{D5CDD505-2E9C-101B-9397-08002B2CF9AE}" pid="45" name="Organisation.Fax">
    <vt:lpwstr/>
  </property>
  <property fmtid="{D5CDD505-2E9C-101B-9397-08002B2CF9AE}" pid="46" name="Organisation.Footer1">
    <vt:lpwstr/>
  </property>
  <property fmtid="{D5CDD505-2E9C-101B-9397-08002B2CF9AE}" pid="47" name="Organisation.Footer2">
    <vt:lpwstr/>
  </property>
  <property fmtid="{D5CDD505-2E9C-101B-9397-08002B2CF9AE}" pid="48" name="Organisation.Footer3">
    <vt:lpwstr/>
  </property>
  <property fmtid="{D5CDD505-2E9C-101B-9397-08002B2CF9AE}" pid="49" name="Organisation.Footer4">
    <vt:lpwstr/>
  </property>
  <property fmtid="{D5CDD505-2E9C-101B-9397-08002B2CF9AE}" pid="50" name="Organisation.Internet">
    <vt:lpwstr>www.lu.ch</vt:lpwstr>
  </property>
  <property fmtid="{D5CDD505-2E9C-101B-9397-08002B2CF9AE}" pid="51" name="Organisation.Telefon">
    <vt:lpwstr>041 228 50 20</vt:lpwstr>
  </property>
  <property fmtid="{D5CDD505-2E9C-101B-9397-08002B2CF9AE}" pid="52" name="Outputprofile.External">
    <vt:lpwstr/>
  </property>
  <property fmtid="{D5CDD505-2E9C-101B-9397-08002B2CF9AE}" pid="53" name="Outputprofile.ExternalSignature">
    <vt:lpwstr/>
  </property>
  <property fmtid="{D5CDD505-2E9C-101B-9397-08002B2CF9AE}" pid="54" name="Outputprofile.Internal">
    <vt:lpwstr/>
  </property>
  <property fmtid="{D5CDD505-2E9C-101B-9397-08002B2CF9AE}" pid="55" name="OutputStatus">
    <vt:lpwstr>OutputStatus</vt:lpwstr>
  </property>
  <property fmtid="{D5CDD505-2E9C-101B-9397-08002B2CF9AE}" pid="56" name="Textmarke.ContentType">
    <vt:lpwstr/>
  </property>
  <property fmtid="{D5CDD505-2E9C-101B-9397-08002B2CF9AE}" pid="57" name="Toolbar.Email">
    <vt:lpwstr>Toolbar.Email</vt:lpwstr>
  </property>
  <property fmtid="{D5CDD505-2E9C-101B-9397-08002B2CF9AE}" pid="58" name="Viacar.PIN">
    <vt:lpwstr> </vt:lpwstr>
  </property>
  <property fmtid="{D5CDD505-2E9C-101B-9397-08002B2CF9AE}" pid="59" name="Recipient.EMail">
    <vt:lpwstr/>
  </property>
  <property fmtid="{D5CDD505-2E9C-101B-9397-08002B2CF9AE}" pid="60" name="ContentTypeId">
    <vt:lpwstr>0x0101002EAD934C246C21469E786642288877C3</vt:lpwstr>
  </property>
  <property fmtid="{D5CDD505-2E9C-101B-9397-08002B2CF9AE}" pid="61" name="MediaServiceImageTags">
    <vt:lpwstr/>
  </property>
</Properties>
</file>